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1F90" w14:textId="77777777" w:rsidR="00B83FBC" w:rsidRPr="00542F07" w:rsidRDefault="00000000">
      <w:pPr>
        <w:jc w:val="center"/>
        <w:rPr>
          <w:rFonts w:ascii="Times New Roman" w:hAnsi="Times New Roman" w:cs="Times New Roman"/>
        </w:rPr>
      </w:pPr>
      <w:r w:rsidRPr="00542F07">
        <w:rPr>
          <w:rFonts w:ascii="Times New Roman" w:hAnsi="Times New Roman" w:cs="Times New Roman"/>
          <w:b/>
          <w:sz w:val="32"/>
        </w:rPr>
        <w:t>BẢNG GIÁ THIẾT KẾ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83FBC" w:rsidRPr="00542F07" w14:paraId="57C2EDDF" w14:textId="77777777">
        <w:tc>
          <w:tcPr>
            <w:tcW w:w="1728" w:type="dxa"/>
          </w:tcPr>
          <w:p w14:paraId="1707C22A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B0797C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START</w:t>
            </w:r>
            <w:r w:rsidRPr="00542F07">
              <w:rPr>
                <w:rFonts w:ascii="Times New Roman" w:hAnsi="Times New Roman" w:cs="Times New Roman"/>
              </w:rPr>
              <w:br/>
              <w:t>(Web cơ bản)</w:t>
            </w:r>
          </w:p>
        </w:tc>
        <w:tc>
          <w:tcPr>
            <w:tcW w:w="1728" w:type="dxa"/>
          </w:tcPr>
          <w:p w14:paraId="503154A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BASIC</w:t>
            </w:r>
            <w:r w:rsidRPr="00542F07">
              <w:rPr>
                <w:rFonts w:ascii="Times New Roman" w:hAnsi="Times New Roman" w:cs="Times New Roman"/>
              </w:rPr>
              <w:br/>
              <w:t>(Web khởi nghiệp)</w:t>
            </w:r>
          </w:p>
        </w:tc>
        <w:tc>
          <w:tcPr>
            <w:tcW w:w="1728" w:type="dxa"/>
          </w:tcPr>
          <w:p w14:paraId="0F8A476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PRO</w:t>
            </w:r>
            <w:r w:rsidRPr="00542F07">
              <w:rPr>
                <w:rFonts w:ascii="Times New Roman" w:hAnsi="Times New Roman" w:cs="Times New Roman"/>
              </w:rPr>
              <w:br/>
              <w:t>(Web chuyên nghiệp)</w:t>
            </w:r>
          </w:p>
        </w:tc>
        <w:tc>
          <w:tcPr>
            <w:tcW w:w="1728" w:type="dxa"/>
          </w:tcPr>
          <w:p w14:paraId="46E1994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VIP</w:t>
            </w:r>
            <w:r w:rsidRPr="00542F07">
              <w:rPr>
                <w:rFonts w:ascii="Times New Roman" w:hAnsi="Times New Roman" w:cs="Times New Roman"/>
              </w:rPr>
              <w:br/>
              <w:t>(Web cao cấp)</w:t>
            </w:r>
          </w:p>
        </w:tc>
      </w:tr>
      <w:tr w:rsidR="00B83FBC" w:rsidRPr="00542F07" w14:paraId="6BD37840" w14:textId="77777777">
        <w:tc>
          <w:tcPr>
            <w:tcW w:w="1728" w:type="dxa"/>
          </w:tcPr>
          <w:p w14:paraId="6C2C681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Chọn mẫu giao diện có sẵn</w:t>
            </w:r>
          </w:p>
        </w:tc>
        <w:tc>
          <w:tcPr>
            <w:tcW w:w="1728" w:type="dxa"/>
          </w:tcPr>
          <w:p w14:paraId="7EA3142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5148DA22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72E52C94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5CEC2EF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4A1BD2B2" w14:textId="77777777">
        <w:tc>
          <w:tcPr>
            <w:tcW w:w="1728" w:type="dxa"/>
          </w:tcPr>
          <w:p w14:paraId="486E6D82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 w:rsidRPr="00542F07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1728" w:type="dxa"/>
          </w:tcPr>
          <w:p w14:paraId="4F6BE287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 lần</w:t>
            </w:r>
          </w:p>
        </w:tc>
        <w:tc>
          <w:tcPr>
            <w:tcW w:w="1728" w:type="dxa"/>
          </w:tcPr>
          <w:p w14:paraId="78DE27C3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 lần</w:t>
            </w:r>
          </w:p>
        </w:tc>
        <w:tc>
          <w:tcPr>
            <w:tcW w:w="1728" w:type="dxa"/>
          </w:tcPr>
          <w:p w14:paraId="7DA8520E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2 lần</w:t>
            </w:r>
          </w:p>
        </w:tc>
        <w:tc>
          <w:tcPr>
            <w:tcW w:w="1728" w:type="dxa"/>
          </w:tcPr>
          <w:p w14:paraId="3D60EAC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2 lần</w:t>
            </w:r>
          </w:p>
        </w:tc>
      </w:tr>
      <w:tr w:rsidR="00B83FBC" w:rsidRPr="00542F07" w14:paraId="153AF518" w14:textId="77777777">
        <w:tc>
          <w:tcPr>
            <w:tcW w:w="1728" w:type="dxa"/>
          </w:tcPr>
          <w:p w14:paraId="286EE0EA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2F07">
              <w:rPr>
                <w:rFonts w:ascii="Times New Roman" w:hAnsi="Times New Roman" w:cs="Times New Roman"/>
              </w:rPr>
              <w:t>Tên</w:t>
            </w:r>
            <w:proofErr w:type="spellEnd"/>
            <w:r w:rsidRPr="00542F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2F07">
              <w:rPr>
                <w:rFonts w:ascii="Times New Roman" w:hAnsi="Times New Roman" w:cs="Times New Roman"/>
              </w:rPr>
              <w:t>miền</w:t>
            </w:r>
            <w:proofErr w:type="spellEnd"/>
          </w:p>
        </w:tc>
        <w:tc>
          <w:tcPr>
            <w:tcW w:w="1728" w:type="dxa"/>
          </w:tcPr>
          <w:p w14:paraId="40B73A37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.com</w:t>
            </w:r>
          </w:p>
        </w:tc>
        <w:tc>
          <w:tcPr>
            <w:tcW w:w="1728" w:type="dxa"/>
          </w:tcPr>
          <w:p w14:paraId="50411537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.com</w:t>
            </w:r>
          </w:p>
        </w:tc>
        <w:tc>
          <w:tcPr>
            <w:tcW w:w="1728" w:type="dxa"/>
          </w:tcPr>
          <w:p w14:paraId="6BD7B286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.com / .net</w:t>
            </w:r>
          </w:p>
        </w:tc>
        <w:tc>
          <w:tcPr>
            <w:tcW w:w="1728" w:type="dxa"/>
          </w:tcPr>
          <w:p w14:paraId="4CE8ACD3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.com / .net</w:t>
            </w:r>
          </w:p>
        </w:tc>
      </w:tr>
      <w:tr w:rsidR="00B83FBC" w:rsidRPr="00542F07" w14:paraId="6B5749C9" w14:textId="77777777">
        <w:tc>
          <w:tcPr>
            <w:tcW w:w="1728" w:type="dxa"/>
          </w:tcPr>
          <w:p w14:paraId="11D9566A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1728" w:type="dxa"/>
          </w:tcPr>
          <w:p w14:paraId="59D4D8E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1000 MB</w:t>
            </w:r>
          </w:p>
        </w:tc>
        <w:tc>
          <w:tcPr>
            <w:tcW w:w="1728" w:type="dxa"/>
          </w:tcPr>
          <w:p w14:paraId="5592F3AF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2000 MB</w:t>
            </w:r>
          </w:p>
        </w:tc>
        <w:tc>
          <w:tcPr>
            <w:tcW w:w="1728" w:type="dxa"/>
          </w:tcPr>
          <w:p w14:paraId="019B568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3000 MB</w:t>
            </w:r>
          </w:p>
        </w:tc>
        <w:tc>
          <w:tcPr>
            <w:tcW w:w="1728" w:type="dxa"/>
          </w:tcPr>
          <w:p w14:paraId="3F52ECE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3000 MB</w:t>
            </w:r>
          </w:p>
        </w:tc>
      </w:tr>
      <w:tr w:rsidR="00B83FBC" w:rsidRPr="00542F07" w14:paraId="22C24EA9" w14:textId="77777777">
        <w:tc>
          <w:tcPr>
            <w:tcW w:w="1728" w:type="dxa"/>
          </w:tcPr>
          <w:p w14:paraId="0EB6909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Băng thông</w:t>
            </w:r>
          </w:p>
        </w:tc>
        <w:tc>
          <w:tcPr>
            <w:tcW w:w="1728" w:type="dxa"/>
          </w:tcPr>
          <w:p w14:paraId="0CD5D257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40GB</w:t>
            </w:r>
          </w:p>
        </w:tc>
        <w:tc>
          <w:tcPr>
            <w:tcW w:w="1728" w:type="dxa"/>
          </w:tcPr>
          <w:p w14:paraId="01F31326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60GB</w:t>
            </w:r>
          </w:p>
        </w:tc>
        <w:tc>
          <w:tcPr>
            <w:tcW w:w="1728" w:type="dxa"/>
          </w:tcPr>
          <w:p w14:paraId="65324D7A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100GB</w:t>
            </w:r>
          </w:p>
        </w:tc>
        <w:tc>
          <w:tcPr>
            <w:tcW w:w="1728" w:type="dxa"/>
          </w:tcPr>
          <w:p w14:paraId="55D335C3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Không giới hạn</w:t>
            </w:r>
          </w:p>
        </w:tc>
      </w:tr>
      <w:tr w:rsidR="00B83FBC" w:rsidRPr="00542F07" w14:paraId="5FC249E3" w14:textId="77777777">
        <w:tc>
          <w:tcPr>
            <w:tcW w:w="1728" w:type="dxa"/>
          </w:tcPr>
          <w:p w14:paraId="1350748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Nhập liệu ban đầu</w:t>
            </w:r>
          </w:p>
        </w:tc>
        <w:tc>
          <w:tcPr>
            <w:tcW w:w="1728" w:type="dxa"/>
          </w:tcPr>
          <w:p w14:paraId="1093FFD2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30 đơn vị</w:t>
            </w:r>
          </w:p>
        </w:tc>
        <w:tc>
          <w:tcPr>
            <w:tcW w:w="1728" w:type="dxa"/>
          </w:tcPr>
          <w:p w14:paraId="18C9D06A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50 đơn vị</w:t>
            </w:r>
          </w:p>
        </w:tc>
        <w:tc>
          <w:tcPr>
            <w:tcW w:w="1728" w:type="dxa"/>
          </w:tcPr>
          <w:p w14:paraId="114D440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100 đơn vị</w:t>
            </w:r>
          </w:p>
        </w:tc>
        <w:tc>
          <w:tcPr>
            <w:tcW w:w="1728" w:type="dxa"/>
          </w:tcPr>
          <w:p w14:paraId="5C37B25C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300 đơn vị</w:t>
            </w:r>
          </w:p>
        </w:tc>
      </w:tr>
      <w:tr w:rsidR="00B83FBC" w:rsidRPr="00542F07" w14:paraId="73922895" w14:textId="77777777">
        <w:tc>
          <w:tcPr>
            <w:tcW w:w="1728" w:type="dxa"/>
          </w:tcPr>
          <w:p w14:paraId="48812B42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Quản lý đơn hàng/dịch vụ</w:t>
            </w:r>
          </w:p>
        </w:tc>
        <w:tc>
          <w:tcPr>
            <w:tcW w:w="1728" w:type="dxa"/>
          </w:tcPr>
          <w:p w14:paraId="1E6562F6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329244FE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306DA502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7960044E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6BE53C35" w14:textId="77777777">
        <w:tc>
          <w:tcPr>
            <w:tcW w:w="1728" w:type="dxa"/>
          </w:tcPr>
          <w:p w14:paraId="492BCCE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100% chuẩn SEO, tương thích di động</w:t>
            </w:r>
          </w:p>
        </w:tc>
        <w:tc>
          <w:tcPr>
            <w:tcW w:w="1728" w:type="dxa"/>
          </w:tcPr>
          <w:p w14:paraId="3060554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7AB3F701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6517D161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5DC8655B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66199893" w14:textId="77777777">
        <w:tc>
          <w:tcPr>
            <w:tcW w:w="1728" w:type="dxa"/>
          </w:tcPr>
          <w:p w14:paraId="5443A986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Tư vấn SEO, ADS, FACEBOOK</w:t>
            </w:r>
          </w:p>
        </w:tc>
        <w:tc>
          <w:tcPr>
            <w:tcW w:w="1728" w:type="dxa"/>
          </w:tcPr>
          <w:p w14:paraId="42CB65A7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100787B2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0BED6AD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2E28964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7E1E3F13" w14:textId="77777777">
        <w:tc>
          <w:tcPr>
            <w:tcW w:w="1728" w:type="dxa"/>
          </w:tcPr>
          <w:p w14:paraId="7EFF327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Cài đặt Google Analytics, Google Web Master Tools</w:t>
            </w:r>
          </w:p>
        </w:tc>
        <w:tc>
          <w:tcPr>
            <w:tcW w:w="1728" w:type="dxa"/>
          </w:tcPr>
          <w:p w14:paraId="1F40E59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17B589C9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2A739E04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3081C98F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02EA2314" w14:textId="77777777">
        <w:tc>
          <w:tcPr>
            <w:tcW w:w="1728" w:type="dxa"/>
          </w:tcPr>
          <w:p w14:paraId="6966AAB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Hướng dẫn quản trị + phần mềm hướng dẫn quản trị</w:t>
            </w:r>
          </w:p>
        </w:tc>
        <w:tc>
          <w:tcPr>
            <w:tcW w:w="1728" w:type="dxa"/>
          </w:tcPr>
          <w:p w14:paraId="22B04790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5FB6164F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6782BAF9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1D4BE057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6F3A29F9" w14:textId="77777777">
        <w:tc>
          <w:tcPr>
            <w:tcW w:w="1728" w:type="dxa"/>
          </w:tcPr>
          <w:p w14:paraId="6B5075F4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Bảo hành 1 năm, bảo trì trong thời gian sử dụng</w:t>
            </w:r>
          </w:p>
        </w:tc>
        <w:tc>
          <w:tcPr>
            <w:tcW w:w="1728" w:type="dxa"/>
          </w:tcPr>
          <w:p w14:paraId="08C9FA9F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47A05C3C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6DFF45A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75203264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1938ECE9" w14:textId="77777777">
        <w:tc>
          <w:tcPr>
            <w:tcW w:w="1728" w:type="dxa"/>
          </w:tcPr>
          <w:p w14:paraId="25693B3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Thiết kế logo đơn giản</w:t>
            </w:r>
          </w:p>
        </w:tc>
        <w:tc>
          <w:tcPr>
            <w:tcW w:w="1728" w:type="dxa"/>
          </w:tcPr>
          <w:p w14:paraId="51111C92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81EF59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4BC7E8CC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4F3AAE2E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249EBE0B" w14:textId="77777777">
        <w:tc>
          <w:tcPr>
            <w:tcW w:w="1728" w:type="dxa"/>
          </w:tcPr>
          <w:p w14:paraId="37E56416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Chỉnh sửa website (hỗ trợ)</w:t>
            </w:r>
          </w:p>
        </w:tc>
        <w:tc>
          <w:tcPr>
            <w:tcW w:w="1728" w:type="dxa"/>
          </w:tcPr>
          <w:p w14:paraId="763D77BB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2735AC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0E42E154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36CAFED3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3A5FD1D4" w14:textId="77777777">
        <w:tc>
          <w:tcPr>
            <w:tcW w:w="1728" w:type="dxa"/>
          </w:tcPr>
          <w:p w14:paraId="78ED7A3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Bảo mật SSL Free</w:t>
            </w:r>
          </w:p>
        </w:tc>
        <w:tc>
          <w:tcPr>
            <w:tcW w:w="1728" w:type="dxa"/>
          </w:tcPr>
          <w:p w14:paraId="4976A876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82982EB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905939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0BBBB01C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7EE17D93" w14:textId="77777777">
        <w:tc>
          <w:tcPr>
            <w:tcW w:w="1728" w:type="dxa"/>
          </w:tcPr>
          <w:p w14:paraId="09017993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Đa ngôn ngữ: Việt - Anh</w:t>
            </w:r>
          </w:p>
        </w:tc>
        <w:tc>
          <w:tcPr>
            <w:tcW w:w="1728" w:type="dxa"/>
          </w:tcPr>
          <w:p w14:paraId="18A1C1CA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0941D81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D3C9D6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728" w:type="dxa"/>
          </w:tcPr>
          <w:p w14:paraId="396F537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550FF0F5" w14:textId="77777777">
        <w:tc>
          <w:tcPr>
            <w:tcW w:w="1728" w:type="dxa"/>
          </w:tcPr>
          <w:p w14:paraId="2B9B7AF2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Tích hợp cổng thanh toán</w:t>
            </w:r>
          </w:p>
        </w:tc>
        <w:tc>
          <w:tcPr>
            <w:tcW w:w="1728" w:type="dxa"/>
          </w:tcPr>
          <w:p w14:paraId="06C86A36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9F5A5B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95A2C7F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6A035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403A6D79" w14:textId="77777777">
        <w:tc>
          <w:tcPr>
            <w:tcW w:w="1728" w:type="dxa"/>
          </w:tcPr>
          <w:p w14:paraId="5F9BCF9A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Đăng ký bộ công thương</w:t>
            </w:r>
          </w:p>
        </w:tc>
        <w:tc>
          <w:tcPr>
            <w:tcW w:w="1728" w:type="dxa"/>
          </w:tcPr>
          <w:p w14:paraId="777836A9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9D5EAED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EA277E9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9DF227A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67D45A20" w14:textId="77777777">
        <w:tc>
          <w:tcPr>
            <w:tcW w:w="1728" w:type="dxa"/>
          </w:tcPr>
          <w:p w14:paraId="1C869BEB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Nhân bản web</w:t>
            </w:r>
          </w:p>
        </w:tc>
        <w:tc>
          <w:tcPr>
            <w:tcW w:w="1728" w:type="dxa"/>
          </w:tcPr>
          <w:p w14:paraId="73183B7E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1tr / web</w:t>
            </w:r>
          </w:p>
        </w:tc>
        <w:tc>
          <w:tcPr>
            <w:tcW w:w="1728" w:type="dxa"/>
          </w:tcPr>
          <w:p w14:paraId="03AF48AA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1tr / web</w:t>
            </w:r>
          </w:p>
        </w:tc>
        <w:tc>
          <w:tcPr>
            <w:tcW w:w="1728" w:type="dxa"/>
          </w:tcPr>
          <w:p w14:paraId="768346D8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2tr / web</w:t>
            </w:r>
          </w:p>
        </w:tc>
        <w:tc>
          <w:tcPr>
            <w:tcW w:w="1728" w:type="dxa"/>
          </w:tcPr>
          <w:p w14:paraId="2541C94D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5tr - 10tr</w:t>
            </w:r>
          </w:p>
        </w:tc>
      </w:tr>
      <w:tr w:rsidR="00B83FBC" w:rsidRPr="00542F07" w14:paraId="60599E94" w14:textId="77777777">
        <w:tc>
          <w:tcPr>
            <w:tcW w:w="1728" w:type="dxa"/>
          </w:tcPr>
          <w:p w14:paraId="58925E95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Bàn giao Source Code</w:t>
            </w:r>
          </w:p>
        </w:tc>
        <w:tc>
          <w:tcPr>
            <w:tcW w:w="1728" w:type="dxa"/>
          </w:tcPr>
          <w:p w14:paraId="0243559F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C385FEB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9C4AC30" w14:textId="77777777" w:rsidR="00B83FBC" w:rsidRPr="00542F07" w:rsidRDefault="00B83F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0E9AE9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Segoe UI Symbol" w:hAnsi="Segoe UI Symbol" w:cs="Segoe UI Symbol"/>
              </w:rPr>
              <w:t>✓</w:t>
            </w:r>
          </w:p>
        </w:tc>
      </w:tr>
      <w:tr w:rsidR="00B83FBC" w:rsidRPr="00542F07" w14:paraId="386B2915" w14:textId="77777777">
        <w:tc>
          <w:tcPr>
            <w:tcW w:w="1728" w:type="dxa"/>
          </w:tcPr>
          <w:p w14:paraId="69258DF9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Giá</w:t>
            </w:r>
          </w:p>
        </w:tc>
        <w:tc>
          <w:tcPr>
            <w:tcW w:w="1728" w:type="dxa"/>
          </w:tcPr>
          <w:p w14:paraId="60C46D1C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1.900.000₫</w:t>
            </w:r>
          </w:p>
        </w:tc>
        <w:tc>
          <w:tcPr>
            <w:tcW w:w="1728" w:type="dxa"/>
          </w:tcPr>
          <w:p w14:paraId="6A9ABB56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3.900.000₫</w:t>
            </w:r>
          </w:p>
        </w:tc>
        <w:tc>
          <w:tcPr>
            <w:tcW w:w="1728" w:type="dxa"/>
          </w:tcPr>
          <w:p w14:paraId="4D11CF39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7.900.000₫</w:t>
            </w:r>
          </w:p>
        </w:tc>
        <w:tc>
          <w:tcPr>
            <w:tcW w:w="1728" w:type="dxa"/>
          </w:tcPr>
          <w:p w14:paraId="3F4796A6" w14:textId="77777777" w:rsidR="00B83FBC" w:rsidRPr="00542F07" w:rsidRDefault="00000000">
            <w:pPr>
              <w:rPr>
                <w:rFonts w:ascii="Times New Roman" w:hAnsi="Times New Roman" w:cs="Times New Roman"/>
              </w:rPr>
            </w:pPr>
            <w:r w:rsidRPr="00542F07">
              <w:rPr>
                <w:rFonts w:ascii="Times New Roman" w:hAnsi="Times New Roman" w:cs="Times New Roman"/>
              </w:rPr>
              <w:t>Liên hệ</w:t>
            </w:r>
          </w:p>
        </w:tc>
      </w:tr>
    </w:tbl>
    <w:p w14:paraId="0213EF1D" w14:textId="307276FF" w:rsidR="00B83FBC" w:rsidRPr="00542F07" w:rsidRDefault="00000000">
      <w:pPr>
        <w:rPr>
          <w:rFonts w:ascii="Times New Roman" w:hAnsi="Times New Roman" w:cs="Times New Roman"/>
        </w:rPr>
      </w:pPr>
      <w:r w:rsidRPr="00542F07">
        <w:rPr>
          <w:rFonts w:ascii="Times New Roman" w:hAnsi="Times New Roman" w:cs="Times New Roman"/>
        </w:rPr>
        <w:lastRenderedPageBreak/>
        <w:br/>
        <w:t>CÔNG TY</w:t>
      </w:r>
      <w:r w:rsidR="00542F07" w:rsidRPr="00542F07">
        <w:rPr>
          <w:rFonts w:ascii="Times New Roman" w:hAnsi="Times New Roman" w:cs="Times New Roman"/>
        </w:rPr>
        <w:t xml:space="preserve"> CỔ PHẦN CÔNG NGHỆ ASTRANONY</w:t>
      </w:r>
    </w:p>
    <w:p w14:paraId="51C8CEE7" w14:textId="5E897060" w:rsidR="00B83FBC" w:rsidRPr="00542F07" w:rsidRDefault="00000000">
      <w:pPr>
        <w:rPr>
          <w:rFonts w:ascii="Times New Roman" w:hAnsi="Times New Roman" w:cs="Times New Roman"/>
        </w:rPr>
      </w:pPr>
      <w:proofErr w:type="spellStart"/>
      <w:r w:rsidRPr="00542F07">
        <w:rPr>
          <w:rFonts w:ascii="Times New Roman" w:hAnsi="Times New Roman" w:cs="Times New Roman"/>
        </w:rPr>
        <w:t>Địa</w:t>
      </w:r>
      <w:proofErr w:type="spellEnd"/>
      <w:r w:rsidRPr="00542F07">
        <w:rPr>
          <w:rFonts w:ascii="Times New Roman" w:hAnsi="Times New Roman" w:cs="Times New Roman"/>
        </w:rPr>
        <w:t xml:space="preserve"> </w:t>
      </w:r>
      <w:proofErr w:type="spellStart"/>
      <w:r w:rsidRPr="00542F07">
        <w:rPr>
          <w:rFonts w:ascii="Times New Roman" w:hAnsi="Times New Roman" w:cs="Times New Roman"/>
        </w:rPr>
        <w:t>chỉ</w:t>
      </w:r>
      <w:proofErr w:type="spellEnd"/>
      <w:r w:rsidRPr="00542F07">
        <w:rPr>
          <w:rFonts w:ascii="Times New Roman" w:hAnsi="Times New Roman" w:cs="Times New Roman"/>
        </w:rPr>
        <w:t>:</w:t>
      </w:r>
      <w:r w:rsidR="00542F07" w:rsidRPr="00542F07">
        <w:rPr>
          <w:rFonts w:ascii="Times New Roman" w:hAnsi="Times New Roman" w:cs="Times New Roman"/>
        </w:rPr>
        <w:t xml:space="preserve"> </w:t>
      </w:r>
      <w:proofErr w:type="spellStart"/>
      <w:r w:rsidR="00542F07" w:rsidRPr="00542F07">
        <w:rPr>
          <w:rFonts w:ascii="Times New Roman" w:hAnsi="Times New Roman" w:cs="Times New Roman"/>
        </w:rPr>
        <w:t>Số</w:t>
      </w:r>
      <w:proofErr w:type="spellEnd"/>
      <w:r w:rsidR="00542F07" w:rsidRPr="00542F07">
        <w:rPr>
          <w:rFonts w:ascii="Times New Roman" w:hAnsi="Times New Roman" w:cs="Times New Roman"/>
        </w:rPr>
        <w:t xml:space="preserve"> 14 Lê </w:t>
      </w:r>
      <w:proofErr w:type="spellStart"/>
      <w:r w:rsidR="00542F07" w:rsidRPr="00542F07">
        <w:rPr>
          <w:rFonts w:ascii="Times New Roman" w:hAnsi="Times New Roman" w:cs="Times New Roman"/>
        </w:rPr>
        <w:t>Duẩn</w:t>
      </w:r>
      <w:proofErr w:type="spellEnd"/>
      <w:r w:rsidR="00542F07" w:rsidRPr="00542F07">
        <w:rPr>
          <w:rFonts w:ascii="Times New Roman" w:hAnsi="Times New Roman" w:cs="Times New Roman"/>
        </w:rPr>
        <w:t xml:space="preserve">, </w:t>
      </w:r>
      <w:proofErr w:type="spellStart"/>
      <w:r w:rsidR="00542F07" w:rsidRPr="00542F07">
        <w:rPr>
          <w:rFonts w:ascii="Times New Roman" w:hAnsi="Times New Roman" w:cs="Times New Roman"/>
        </w:rPr>
        <w:t>Phường</w:t>
      </w:r>
      <w:proofErr w:type="spellEnd"/>
      <w:r w:rsidR="00542F07" w:rsidRPr="00542F07">
        <w:rPr>
          <w:rFonts w:ascii="Times New Roman" w:hAnsi="Times New Roman" w:cs="Times New Roman"/>
        </w:rPr>
        <w:t xml:space="preserve"> </w:t>
      </w:r>
      <w:proofErr w:type="spellStart"/>
      <w:r w:rsidR="00542F07" w:rsidRPr="00542F07">
        <w:rPr>
          <w:rFonts w:ascii="Times New Roman" w:hAnsi="Times New Roman" w:cs="Times New Roman"/>
        </w:rPr>
        <w:t>Điện</w:t>
      </w:r>
      <w:proofErr w:type="spellEnd"/>
      <w:r w:rsidR="00542F07" w:rsidRPr="00542F07">
        <w:rPr>
          <w:rFonts w:ascii="Times New Roman" w:hAnsi="Times New Roman" w:cs="Times New Roman"/>
        </w:rPr>
        <w:t xml:space="preserve"> </w:t>
      </w:r>
      <w:proofErr w:type="spellStart"/>
      <w:r w:rsidR="00542F07" w:rsidRPr="00542F07">
        <w:rPr>
          <w:rFonts w:ascii="Times New Roman" w:hAnsi="Times New Roman" w:cs="Times New Roman"/>
        </w:rPr>
        <w:t>Biên</w:t>
      </w:r>
      <w:proofErr w:type="spellEnd"/>
      <w:r w:rsidRPr="00542F07">
        <w:rPr>
          <w:rFonts w:ascii="Times New Roman" w:hAnsi="Times New Roman" w:cs="Times New Roman"/>
        </w:rPr>
        <w:t xml:space="preserve">, Ba </w:t>
      </w:r>
      <w:proofErr w:type="spellStart"/>
      <w:r w:rsidRPr="00542F07">
        <w:rPr>
          <w:rFonts w:ascii="Times New Roman" w:hAnsi="Times New Roman" w:cs="Times New Roman"/>
        </w:rPr>
        <w:t>Đình</w:t>
      </w:r>
      <w:proofErr w:type="spellEnd"/>
      <w:r w:rsidRPr="00542F07">
        <w:rPr>
          <w:rFonts w:ascii="Times New Roman" w:hAnsi="Times New Roman" w:cs="Times New Roman"/>
        </w:rPr>
        <w:t>, Hà Nội</w:t>
      </w:r>
    </w:p>
    <w:p w14:paraId="1FB64392" w14:textId="3151C572" w:rsidR="00B83FBC" w:rsidRPr="00542F07" w:rsidRDefault="00000000">
      <w:pPr>
        <w:rPr>
          <w:rFonts w:ascii="Times New Roman" w:hAnsi="Times New Roman" w:cs="Times New Roman"/>
        </w:rPr>
      </w:pPr>
      <w:r w:rsidRPr="00542F07">
        <w:rPr>
          <w:rFonts w:ascii="Times New Roman" w:hAnsi="Times New Roman" w:cs="Times New Roman"/>
        </w:rPr>
        <w:t xml:space="preserve">Hotline: </w:t>
      </w:r>
      <w:r w:rsidR="00542F07" w:rsidRPr="00542F07">
        <w:rPr>
          <w:rFonts w:ascii="Times New Roman" w:hAnsi="Times New Roman" w:cs="Times New Roman"/>
        </w:rPr>
        <w:t>0776415782</w:t>
      </w:r>
    </w:p>
    <w:p w14:paraId="0F280B5D" w14:textId="627FBB83" w:rsidR="00B83FBC" w:rsidRPr="00542F07" w:rsidRDefault="00000000">
      <w:pPr>
        <w:rPr>
          <w:rFonts w:ascii="Times New Roman" w:hAnsi="Times New Roman" w:cs="Times New Roman"/>
        </w:rPr>
      </w:pPr>
      <w:r w:rsidRPr="00542F07">
        <w:rPr>
          <w:rFonts w:ascii="Times New Roman" w:hAnsi="Times New Roman" w:cs="Times New Roman"/>
        </w:rPr>
        <w:t xml:space="preserve">Email: </w:t>
      </w:r>
      <w:r w:rsidR="00542F07" w:rsidRPr="00542F07">
        <w:rPr>
          <w:rFonts w:ascii="Times New Roman" w:hAnsi="Times New Roman" w:cs="Times New Roman"/>
        </w:rPr>
        <w:t>info.astranony.com</w:t>
      </w:r>
    </w:p>
    <w:sectPr w:rsidR="00B83FBC" w:rsidRPr="00542F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515153">
    <w:abstractNumId w:val="8"/>
  </w:num>
  <w:num w:numId="2" w16cid:durableId="1768886741">
    <w:abstractNumId w:val="6"/>
  </w:num>
  <w:num w:numId="3" w16cid:durableId="1310937362">
    <w:abstractNumId w:val="5"/>
  </w:num>
  <w:num w:numId="4" w16cid:durableId="1148477867">
    <w:abstractNumId w:val="4"/>
  </w:num>
  <w:num w:numId="5" w16cid:durableId="143740747">
    <w:abstractNumId w:val="7"/>
  </w:num>
  <w:num w:numId="6" w16cid:durableId="218706649">
    <w:abstractNumId w:val="3"/>
  </w:num>
  <w:num w:numId="7" w16cid:durableId="681667605">
    <w:abstractNumId w:val="2"/>
  </w:num>
  <w:num w:numId="8" w16cid:durableId="2092583157">
    <w:abstractNumId w:val="1"/>
  </w:num>
  <w:num w:numId="9" w16cid:durableId="275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F1C"/>
    <w:rsid w:val="0029639D"/>
    <w:rsid w:val="00326F90"/>
    <w:rsid w:val="0052457D"/>
    <w:rsid w:val="00542F07"/>
    <w:rsid w:val="00AA1D8D"/>
    <w:rsid w:val="00B47730"/>
    <w:rsid w:val="00B83F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A7249D"/>
  <w14:defaultImageDpi w14:val="300"/>
  <w15:docId w15:val="{2D3A4886-2409-4B78-BA7B-8CD4E82F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2025-07-15T04:41:00Z</dcterms:created>
  <dcterms:modified xsi:type="dcterms:W3CDTF">2025-07-15T04:41:00Z</dcterms:modified>
  <cp:category/>
</cp:coreProperties>
</file>